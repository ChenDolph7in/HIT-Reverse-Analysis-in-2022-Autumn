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312" w:after="312" w:line="240" w:lineRule="auto"/>
        <w:jc w:val="center"/>
        <w:rPr>
          <w:rFonts w:ascii="微软雅黑" w:hAnsi="微软雅黑" w:eastAsia="微软雅黑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kern w:val="0"/>
          <w:sz w:val="28"/>
          <w:szCs w:val="28"/>
        </w:rPr>
        <w:t>实验二 PE文件结构分析</w:t>
      </w:r>
    </w:p>
    <w:p>
      <w:pPr>
        <w:pStyle w:val="2"/>
        <w:numPr>
          <w:ilvl w:val="0"/>
          <w:numId w:val="1"/>
        </w:numPr>
        <w:snapToGrid w:val="0"/>
        <w:spacing w:before="0" w:after="0"/>
        <w:ind w:left="420" w:hanging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实验目的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1．了解PE文件的输入表结构；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2．手工解析PE文件的输入表；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3．编程实现PE文件输入表的解析。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pStyle w:val="2"/>
        <w:numPr>
          <w:ilvl w:val="0"/>
          <w:numId w:val="1"/>
        </w:numPr>
        <w:snapToGrid w:val="0"/>
        <w:spacing w:before="0" w:after="0"/>
        <w:ind w:left="420" w:hanging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实验内容</w:t>
      </w:r>
    </w:p>
    <w:p>
      <w:pPr>
        <w:numPr>
          <w:ilvl w:val="0"/>
          <w:numId w:val="2"/>
        </w:numPr>
        <w:snapToGrid w:val="0"/>
        <w:spacing w:before="0" w:after="0" w:line="240" w:lineRule="auto"/>
        <w:ind w:left="420" w:hanging="420"/>
        <w:jc w:val="left"/>
        <w:rPr>
          <w:rFonts w:ascii="宋体" w:hAnsi="宋体" w:eastAsia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kern w:val="0"/>
          <w:sz w:val="28"/>
          <w:szCs w:val="28"/>
        </w:rPr>
        <w:t>第一步：手动解析输入表结构</w:t>
      </w: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使用工具箱中的工具</w:t>
      </w:r>
      <w:r>
        <w:rPr>
          <w:rFonts w:ascii="Calibri" w:hAnsi="Calibri" w:eastAsia="Calibri"/>
          <w:color w:val="000000"/>
          <w:sz w:val="28"/>
          <w:szCs w:val="28"/>
        </w:rPr>
        <w:t>e</w:t>
      </w:r>
      <w:r>
        <w:rPr>
          <w:rFonts w:ascii="宋体" w:hAnsi="宋体" w:eastAsia="宋体"/>
          <w:color w:val="000000"/>
          <w:sz w:val="28"/>
          <w:szCs w:val="28"/>
        </w:rPr>
        <w:t>verything,寻找当前系统中任意一个</w:t>
      </w:r>
      <w:r>
        <w:rPr>
          <w:rFonts w:ascii="Calibri" w:hAnsi="Calibri" w:eastAsia="Calibri"/>
          <w:color w:val="000000"/>
          <w:sz w:val="28"/>
          <w:szCs w:val="28"/>
        </w:rPr>
        <w:t>e</w:t>
      </w:r>
      <w:r>
        <w:rPr>
          <w:rFonts w:ascii="宋体" w:hAnsi="宋体" w:eastAsia="宋体"/>
          <w:color w:val="000000"/>
          <w:sz w:val="28"/>
          <w:szCs w:val="28"/>
        </w:rPr>
        <w:t>xe文件，文件名称是：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ind w:left="420" w:firstLine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使用LordPE“</w:t>
      </w:r>
      <w:r>
        <w:rPr>
          <w:rFonts w:ascii="Calibri" w:hAnsi="Calibri" w:eastAsia="Calibri"/>
          <w:color w:val="000000"/>
          <w:sz w:val="28"/>
          <w:szCs w:val="28"/>
        </w:rPr>
        <w:t>PE</w:t>
      </w:r>
      <w:r>
        <w:rPr>
          <w:rFonts w:ascii="宋体" w:hAnsi="宋体" w:eastAsia="宋体"/>
          <w:color w:val="000000"/>
          <w:sz w:val="28"/>
          <w:szCs w:val="28"/>
        </w:rPr>
        <w:t>编辑器”打开</w:t>
      </w:r>
      <w:r>
        <w:rPr>
          <w:rFonts w:ascii="Calibri" w:hAnsi="Calibri" w:eastAsia="Calibri"/>
          <w:color w:val="000000"/>
          <w:sz w:val="28"/>
          <w:szCs w:val="28"/>
        </w:rPr>
        <w:t>exe</w:t>
      </w:r>
      <w:r>
        <w:rPr>
          <w:rFonts w:ascii="宋体" w:hAnsi="宋体" w:eastAsia="宋体"/>
          <w:color w:val="000000"/>
          <w:sz w:val="28"/>
          <w:szCs w:val="28"/>
        </w:rPr>
        <w:t>文件，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确定可选头部大小是：</w:t>
      </w:r>
      <w:r>
        <w:rPr>
          <w:rFonts w:hint="eastAsia" w:ascii="宋体" w:hAnsi="宋体" w:eastAsia="宋体"/>
          <w:color w:val="FF0000"/>
          <w:sz w:val="28"/>
          <w:szCs w:val="28"/>
          <w:u w:val="single"/>
          <w:lang w:val="en-US" w:eastAsia="zh-CN"/>
        </w:rPr>
        <w:t>00E0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（00F0则是64位文件，请返回第一步重新选择exe文件），点击“目录”，</w:t>
      </w:r>
      <w:r>
        <w:rPr>
          <w:rFonts w:ascii="宋体" w:hAnsi="宋体" w:eastAsia="宋体"/>
          <w:color w:val="000000"/>
          <w:sz w:val="28"/>
          <w:szCs w:val="28"/>
        </w:rPr>
        <w:t>确定输入表的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，截图如下（图</w:t>
      </w:r>
      <w:r>
        <w:rPr>
          <w:rFonts w:ascii="Calibri" w:hAnsi="Calibri" w:eastAsia="Calibri"/>
          <w:color w:val="000000"/>
          <w:sz w:val="28"/>
          <w:szCs w:val="28"/>
        </w:rPr>
        <w:t>1</w:t>
      </w:r>
      <w:r>
        <w:rPr>
          <w:rFonts w:ascii="宋体" w:hAnsi="宋体" w:eastAsia="宋体"/>
          <w:color w:val="000000"/>
          <w:sz w:val="28"/>
          <w:szCs w:val="28"/>
        </w:rPr>
        <w:t>）：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点击</w:t>
      </w:r>
      <w:r>
        <w:rPr>
          <w:rFonts w:ascii="Calibri" w:hAnsi="Calibri" w:eastAsia="Calibri"/>
          <w:color w:val="000000"/>
          <w:sz w:val="28"/>
          <w:szCs w:val="28"/>
        </w:rPr>
        <w:t>PE</w:t>
      </w:r>
      <w:r>
        <w:rPr>
          <w:rFonts w:ascii="宋体" w:hAnsi="宋体" w:eastAsia="宋体"/>
          <w:color w:val="000000"/>
          <w:sz w:val="28"/>
          <w:szCs w:val="28"/>
        </w:rPr>
        <w:t>编辑器右侧的“位置计算器”，得到文件偏移值，截图如下（图</w:t>
      </w:r>
      <w:r>
        <w:rPr>
          <w:rFonts w:ascii="Calibri" w:hAnsi="Calibri" w:eastAsia="Calibri"/>
          <w:color w:val="000000"/>
          <w:sz w:val="28"/>
          <w:szCs w:val="28"/>
        </w:rPr>
        <w:t>2</w:t>
      </w:r>
      <w:r>
        <w:rPr>
          <w:rFonts w:ascii="宋体" w:hAnsi="宋体" w:eastAsia="宋体"/>
          <w:color w:val="000000"/>
          <w:sz w:val="28"/>
          <w:szCs w:val="28"/>
        </w:rPr>
        <w:t>）：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使用16进制编辑工具，跳转到相应的输入文件偏移地址，输入表是每个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对应一个</w:t>
      </w:r>
      <w:r>
        <w:rPr>
          <w:rFonts w:ascii="Calibri" w:hAnsi="Calibri" w:eastAsia="Calibri"/>
          <w:color w:val="000000"/>
          <w:sz w:val="28"/>
          <w:szCs w:val="28"/>
        </w:rPr>
        <w:t>DLL</w:t>
      </w:r>
      <w:r>
        <w:rPr>
          <w:rFonts w:ascii="宋体" w:hAnsi="宋体" w:eastAsia="宋体"/>
          <w:color w:val="000000"/>
          <w:sz w:val="28"/>
          <w:szCs w:val="28"/>
        </w:rPr>
        <w:t>，根据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大小，这里取</w:t>
      </w:r>
      <w:r>
        <w:rPr>
          <w:rFonts w:ascii="Calibri" w:hAnsi="Calibri" w:eastAsia="Calibri"/>
          <w:color w:val="000000"/>
          <w:sz w:val="28"/>
          <w:szCs w:val="28"/>
        </w:rPr>
        <w:t>20</w:t>
      </w:r>
      <w:r>
        <w:rPr>
          <w:rFonts w:ascii="宋体" w:hAnsi="宋体" w:eastAsia="宋体"/>
          <w:color w:val="000000"/>
          <w:sz w:val="28"/>
          <w:szCs w:val="28"/>
        </w:rPr>
        <w:t>字节的数据进行分析，将输入表第一个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结构的数据与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结构体的成员一一对应，具体如下所示：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IMAGE_IMPORT_DESCRIPTOR {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    OriginalFirstThunk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    TimeDateStamp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ForwarderChain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Name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ind w:firstLineChars="500"/>
        <w:jc w:val="both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FirstThunk = 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</w:p>
    <w:p>
      <w:pPr>
        <w:snapToGrid w:val="0"/>
        <w:spacing w:before="0" w:after="0" w:line="240" w:lineRule="auto"/>
        <w:ind w:firstLineChars="20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  <w:t xml:space="preserve">      } </w:t>
      </w:r>
      <w:r>
        <w:rPr>
          <w:rFonts w:ascii="Calibri" w:hAnsi="Calibri" w:eastAsia="Calibri"/>
          <w:color w:val="000000"/>
          <w:sz w:val="21"/>
          <w:szCs w:val="21"/>
        </w:rPr>
        <w:t xml:space="preserve">   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关注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和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两个成员，其中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是一个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，用步骤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的方法得到其文件偏移值为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，在16进制编辑工具转到这个偏移地址，可见输入表的第一个</w:t>
      </w:r>
      <w:r>
        <w:rPr>
          <w:rFonts w:ascii="Calibri" w:hAnsi="Calibri" w:eastAsia="Calibri"/>
          <w:color w:val="000000"/>
          <w:sz w:val="28"/>
          <w:szCs w:val="28"/>
        </w:rPr>
        <w:t>D</w:t>
      </w:r>
      <w:r>
        <w:rPr>
          <w:rFonts w:ascii="宋体" w:hAnsi="宋体" w:eastAsia="宋体"/>
          <w:color w:val="000000"/>
          <w:sz w:val="28"/>
          <w:szCs w:val="28"/>
        </w:rPr>
        <w:t>LL名为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，截图如下（图3）：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分析一下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，它指向一个类型为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的数组，上面已经分析出了它的值为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，这是一个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，用步骤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的方法得到文件偏移地址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。在16进制编辑工具转到这个偏移地址，其中前面4个字节的数据为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，截图如下（图4）：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可以看出，这是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（填“以名字”或“以序号”）的方式输入函数；</w:t>
      </w:r>
    </w:p>
    <w:p>
      <w:pPr>
        <w:numPr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以名字的方式则</w:t>
      </w:r>
      <w:r>
        <w:rPr>
          <w:rFonts w:ascii="宋体" w:hAnsi="宋体" w:eastAsia="宋体"/>
          <w:color w:val="000000"/>
          <w:sz w:val="28"/>
          <w:szCs w:val="28"/>
        </w:rPr>
        <w:t>用与步骤</w:t>
      </w:r>
      <w:r>
        <w:rPr>
          <w:rFonts w:ascii="宋体" w:hAnsi="宋体" w:eastAsia="宋体"/>
          <w:b/>
          <w:bCs/>
          <w:color w:val="000000"/>
          <w:sz w:val="28"/>
          <w:szCs w:val="28"/>
        </w:rPr>
        <w:t>(3)</w:t>
      </w:r>
      <w:r>
        <w:rPr>
          <w:rFonts w:ascii="宋体" w:hAnsi="宋体" w:eastAsia="宋体"/>
          <w:color w:val="000000"/>
          <w:sz w:val="28"/>
          <w:szCs w:val="28"/>
        </w:rPr>
        <w:t>相同的方式在16进制编辑工具中对应</w:t>
      </w:r>
      <w:r>
        <w:rPr>
          <w:rFonts w:ascii="Calibri" w:hAnsi="Calibri" w:eastAsia="Calibri"/>
          <w:color w:val="000000"/>
          <w:sz w:val="28"/>
          <w:szCs w:val="28"/>
        </w:rPr>
        <w:t>IMAGE_IMPORT_BY_NAME</w:t>
      </w:r>
      <w:r>
        <w:rPr>
          <w:rFonts w:ascii="宋体" w:hAnsi="宋体" w:eastAsia="宋体"/>
          <w:color w:val="000000"/>
          <w:sz w:val="28"/>
          <w:szCs w:val="28"/>
        </w:rPr>
        <w:t>结构的数据，可以看到函数的输入序号为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，函数名为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ascii="宋体" w:hAnsi="宋体" w:eastAsia="宋体"/>
          <w:color w:val="000000"/>
          <w:sz w:val="28"/>
          <w:szCs w:val="28"/>
        </w:rPr>
        <w:t>，截图如下（图5）</w:t>
      </w:r>
      <w:r>
        <w:rPr>
          <w:rFonts w:hint="eastAsia" w:ascii="宋体" w:hAnsi="宋体" w:eastAsia="宋体"/>
          <w:color w:val="000000"/>
          <w:sz w:val="28"/>
          <w:szCs w:val="28"/>
          <w:lang w:eastAsia="zh-CN"/>
        </w:rPr>
        <w:t>：</w:t>
      </w:r>
    </w:p>
    <w:p>
      <w:pPr>
        <w:numPr>
          <w:numId w:val="0"/>
        </w:numPr>
        <w:snapToGrid w:val="0"/>
        <w:spacing w:before="0" w:after="0" w:line="240" w:lineRule="auto"/>
        <w:ind w:leftChars="0"/>
        <w:jc w:val="both"/>
        <w:rPr>
          <w:rFonts w:ascii="宋体" w:hAnsi="宋体" w:eastAsia="宋体"/>
          <w:color w:val="000000"/>
          <w:sz w:val="28"/>
          <w:szCs w:val="28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以序号的方式则可知道其调用的是系统内</w:t>
      </w:r>
      <w:r>
        <w:rPr>
          <w:rFonts w:ascii="宋体" w:hAnsi="宋体" w:eastAsia="宋体"/>
          <w:color w:val="FF0000"/>
          <w:sz w:val="28"/>
          <w:szCs w:val="28"/>
          <w:u w:val="single"/>
        </w:rPr>
        <w:t xml:space="preserve">          </w:t>
      </w:r>
      <w:r>
        <w:rPr>
          <w:rFonts w:hint="eastAsia" w:ascii="宋体" w:hAnsi="宋体" w:eastAsia="宋体"/>
          <w:color w:val="auto"/>
          <w:sz w:val="28"/>
          <w:szCs w:val="28"/>
          <w:u w:val="none"/>
          <w:lang w:val="en-US" w:eastAsia="zh-CN"/>
        </w:rPr>
        <w:t>号函数（转十进制）</w:t>
      </w:r>
      <w:bookmarkStart w:id="0" w:name="_GoBack"/>
      <w:bookmarkEnd w:id="0"/>
    </w:p>
    <w:p>
      <w:pPr>
        <w:numPr>
          <w:numId w:val="0"/>
        </w:numPr>
        <w:snapToGrid w:val="0"/>
        <w:spacing w:before="0" w:after="0" w:line="240" w:lineRule="auto"/>
        <w:ind w:leftChars="0"/>
        <w:jc w:val="both"/>
        <w:rPr>
          <w:rFonts w:ascii="Calibri" w:hAnsi="Calibri" w:eastAsia="Calibri"/>
          <w:color w:val="000000"/>
          <w:sz w:val="21"/>
          <w:szCs w:val="21"/>
        </w:rPr>
      </w:pPr>
    </w:p>
    <w:p>
      <w:pPr>
        <w:numPr>
          <w:ilvl w:val="0"/>
          <w:numId w:val="3"/>
        </w:numPr>
        <w:snapToGrid w:val="0"/>
        <w:spacing w:before="0" w:after="0" w:line="240" w:lineRule="auto"/>
        <w:ind w:left="420" w:hanging="420"/>
        <w:jc w:val="both"/>
        <w:rPr>
          <w:rFonts w:ascii="Calibri" w:hAnsi="Calibri" w:eastAsia="Calibri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8"/>
          <w:szCs w:val="28"/>
        </w:rPr>
        <w:t>验证：使用</w:t>
      </w:r>
      <w:r>
        <w:rPr>
          <w:rFonts w:ascii="Calibri" w:hAnsi="Calibri" w:eastAsia="Calibri"/>
          <w:color w:val="000000"/>
          <w:sz w:val="28"/>
          <w:szCs w:val="28"/>
        </w:rPr>
        <w:t>L</w:t>
      </w:r>
      <w:r>
        <w:rPr>
          <w:rFonts w:ascii="宋体" w:hAnsi="宋体" w:eastAsia="宋体"/>
          <w:color w:val="000000"/>
          <w:sz w:val="28"/>
          <w:szCs w:val="28"/>
        </w:rPr>
        <w:t>ordPE单击“目录表”界面中输入表右侧的“…按钮”，打开输入表对话框，可以验证获取的DLL名和函数名</w:t>
      </w:r>
      <w:r>
        <w:rPr>
          <w:rFonts w:hint="eastAsia" w:ascii="宋体" w:hAnsi="宋体" w:eastAsia="宋体"/>
          <w:color w:val="000000"/>
          <w:sz w:val="28"/>
          <w:szCs w:val="28"/>
          <w:lang w:val="en-US" w:eastAsia="zh-CN"/>
        </w:rPr>
        <w:t>/序号值</w:t>
      </w:r>
      <w:r>
        <w:rPr>
          <w:rFonts w:ascii="宋体" w:hAnsi="宋体" w:eastAsia="宋体"/>
          <w:color w:val="000000"/>
          <w:sz w:val="28"/>
          <w:szCs w:val="28"/>
        </w:rPr>
        <w:t>是否正确。截图如下（图6）：</w:t>
      </w:r>
      <w:r>
        <w:rPr>
          <w:rFonts w:ascii="Calibri" w:hAnsi="Calibri" w:eastAsia="Calibri"/>
          <w:color w:val="000000"/>
          <w:sz w:val="21"/>
          <w:szCs w:val="21"/>
        </w:rPr>
        <w:t xml:space="preserve"> </w:t>
      </w:r>
    </w:p>
    <w:p>
      <w:pPr>
        <w:snapToGrid w:val="0"/>
        <w:spacing w:before="0" w:after="0" w:line="240" w:lineRule="auto"/>
        <w:ind w:left="420" w:firstLine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2"/>
        </w:numPr>
        <w:snapToGrid w:val="0"/>
        <w:spacing w:before="0" w:after="0" w:line="240" w:lineRule="auto"/>
        <w:ind w:left="420" w:hanging="420"/>
        <w:jc w:val="left"/>
        <w:rPr>
          <w:rFonts w:ascii="宋体" w:hAnsi="宋体" w:eastAsia="宋体"/>
          <w:b/>
          <w:bCs/>
          <w:color w:val="000000"/>
          <w:kern w:val="0"/>
          <w:sz w:val="28"/>
          <w:szCs w:val="28"/>
        </w:rPr>
      </w:pPr>
      <w:r>
        <w:rPr>
          <w:rFonts w:ascii="宋体" w:hAnsi="宋体" w:eastAsia="宋体"/>
          <w:b/>
          <w:bCs/>
          <w:color w:val="000000"/>
          <w:kern w:val="0"/>
          <w:sz w:val="28"/>
          <w:szCs w:val="28"/>
        </w:rPr>
        <w:t>第二步：编程实现输入表的解析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程序要求：</w:t>
      </w:r>
    </w:p>
    <w:p>
      <w:pPr>
        <w:snapToGrid w:val="0"/>
        <w:spacing w:before="0" w:after="0" w:line="240" w:lineRule="auto"/>
        <w:ind w:firstLine="420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调用程序解析PE文件输入表，输出</w:t>
      </w:r>
      <w:r>
        <w:rPr>
          <w:rFonts w:ascii="宋体" w:hAnsi="宋体" w:eastAsia="宋体"/>
          <w:b/>
          <w:bCs/>
          <w:color w:val="FF0000"/>
          <w:kern w:val="0"/>
          <w:sz w:val="28"/>
          <w:szCs w:val="28"/>
        </w:rPr>
        <w:t>输入表大小，RVA，以及调用的每个dll的名称和相应的调用的函数名称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。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从数据目录表的第二项读取输入表的RVA以及大小，找到第一个IID的文件偏移位置，获取IID的数据，获取IID中Name成员的RVA值和OriginalFirstThunk的RVA值，循环直到得到一个空的IID，表明这是最后一个IID，结束解析循环；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将步骤</w:t>
      </w:r>
      <w:r>
        <w:rPr>
          <w:rFonts w:ascii="Calibri" w:hAnsi="Calibri" w:eastAsia="Calibri"/>
          <w:color w:val="000000"/>
          <w:sz w:val="28"/>
          <w:szCs w:val="28"/>
        </w:rPr>
        <w:t>(</w:t>
      </w:r>
      <w:r>
        <w:rPr>
          <w:rFonts w:ascii="宋体" w:hAnsi="宋体" w:eastAsia="宋体"/>
          <w:color w:val="000000"/>
          <w:sz w:val="28"/>
          <w:szCs w:val="28"/>
        </w:rPr>
        <w:t>1)中获得的</w:t>
      </w:r>
      <w:r>
        <w:rPr>
          <w:rFonts w:ascii="Calibri" w:hAnsi="Calibri" w:eastAsia="Calibri"/>
          <w:color w:val="000000"/>
          <w:sz w:val="28"/>
          <w:szCs w:val="28"/>
        </w:rPr>
        <w:t>Name</w:t>
      </w:r>
      <w:r>
        <w:rPr>
          <w:rFonts w:ascii="宋体" w:hAnsi="宋体" w:eastAsia="宋体"/>
          <w:color w:val="000000"/>
          <w:sz w:val="28"/>
          <w:szCs w:val="28"/>
        </w:rPr>
        <w:t>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转换为文件偏移值，并读取</w:t>
      </w:r>
      <w:r>
        <w:rPr>
          <w:rFonts w:ascii="Calibri" w:hAnsi="Calibri" w:eastAsia="Calibri"/>
          <w:color w:val="000000"/>
          <w:sz w:val="28"/>
          <w:szCs w:val="28"/>
        </w:rPr>
        <w:t>DLL</w:t>
      </w:r>
      <w:r>
        <w:rPr>
          <w:rFonts w:ascii="宋体" w:hAnsi="宋体" w:eastAsia="宋体"/>
          <w:color w:val="000000"/>
          <w:sz w:val="28"/>
          <w:szCs w:val="28"/>
        </w:rPr>
        <w:t>的名字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解析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对应的</w:t>
      </w:r>
      <w:r>
        <w:rPr>
          <w:rFonts w:ascii="Calibri" w:hAnsi="Calibri" w:eastAsia="Calibri"/>
          <w:color w:val="000000"/>
          <w:sz w:val="28"/>
          <w:szCs w:val="28"/>
        </w:rPr>
        <w:t>INT</w:t>
      </w:r>
      <w:r>
        <w:rPr>
          <w:rFonts w:ascii="宋体" w:hAnsi="宋体" w:eastAsia="宋体"/>
          <w:color w:val="000000"/>
          <w:sz w:val="28"/>
          <w:szCs w:val="28"/>
        </w:rPr>
        <w:t>数组。将步骤</w:t>
      </w:r>
      <w:r>
        <w:rPr>
          <w:rFonts w:ascii="Calibri" w:hAnsi="Calibri" w:eastAsia="Calibri"/>
          <w:color w:val="000000"/>
          <w:sz w:val="28"/>
          <w:szCs w:val="28"/>
        </w:rPr>
        <w:t>(</w:t>
      </w:r>
      <w:r>
        <w:rPr>
          <w:rFonts w:ascii="宋体" w:hAnsi="宋体" w:eastAsia="宋体"/>
          <w:color w:val="000000"/>
          <w:sz w:val="28"/>
          <w:szCs w:val="28"/>
        </w:rPr>
        <w:t>1)中</w:t>
      </w:r>
      <w:r>
        <w:rPr>
          <w:rFonts w:ascii="Calibri" w:hAnsi="Calibri" w:eastAsia="Calibri"/>
          <w:color w:val="000000"/>
          <w:sz w:val="28"/>
          <w:szCs w:val="28"/>
        </w:rPr>
        <w:t>OriginalFirstThunk</w:t>
      </w:r>
      <w:r>
        <w:rPr>
          <w:rFonts w:ascii="宋体" w:hAnsi="宋体" w:eastAsia="宋体"/>
          <w:color w:val="000000"/>
          <w:sz w:val="28"/>
          <w:szCs w:val="28"/>
        </w:rPr>
        <w:t>的</w:t>
      </w:r>
      <w:r>
        <w:rPr>
          <w:rFonts w:ascii="Calibri" w:hAnsi="Calibri" w:eastAsia="Calibri"/>
          <w:color w:val="000000"/>
          <w:sz w:val="28"/>
          <w:szCs w:val="28"/>
        </w:rPr>
        <w:t>RVA</w:t>
      </w:r>
      <w:r>
        <w:rPr>
          <w:rFonts w:ascii="宋体" w:hAnsi="宋体" w:eastAsia="宋体"/>
          <w:color w:val="000000"/>
          <w:sz w:val="28"/>
          <w:szCs w:val="28"/>
        </w:rPr>
        <w:t>值转为文件偏移值，指向一个类型为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的数组，判断输入函数方式。循环获取</w:t>
      </w:r>
      <w:r>
        <w:rPr>
          <w:rFonts w:ascii="Calibri" w:hAnsi="Calibri" w:eastAsia="Calibri"/>
          <w:color w:val="000000"/>
          <w:sz w:val="28"/>
          <w:szCs w:val="28"/>
        </w:rPr>
        <w:t>IID</w:t>
      </w:r>
      <w:r>
        <w:rPr>
          <w:rFonts w:ascii="宋体" w:hAnsi="宋体" w:eastAsia="宋体"/>
          <w:color w:val="000000"/>
          <w:sz w:val="28"/>
          <w:szCs w:val="28"/>
        </w:rPr>
        <w:t>对应的</w:t>
      </w:r>
      <w:r>
        <w:rPr>
          <w:rFonts w:ascii="Calibri" w:hAnsi="Calibri" w:eastAsia="Calibri"/>
          <w:color w:val="000000"/>
          <w:sz w:val="28"/>
          <w:szCs w:val="28"/>
        </w:rPr>
        <w:t>IMAGE_THU</w:t>
      </w:r>
      <w:r>
        <w:rPr>
          <w:rFonts w:ascii="宋体" w:hAnsi="宋体" w:eastAsia="宋体"/>
          <w:color w:val="000000"/>
          <w:sz w:val="28"/>
          <w:szCs w:val="28"/>
        </w:rPr>
        <w:t>NK_DATA结构，等于0,表示是最后一个</w:t>
      </w:r>
      <w:r>
        <w:rPr>
          <w:rFonts w:ascii="Calibri" w:hAnsi="Calibri" w:eastAsia="Calibri"/>
          <w:color w:val="000000"/>
          <w:sz w:val="28"/>
          <w:szCs w:val="28"/>
        </w:rPr>
        <w:t>IMAGE_THUNK_DATA</w:t>
      </w:r>
      <w:r>
        <w:rPr>
          <w:rFonts w:ascii="宋体" w:hAnsi="宋体" w:eastAsia="宋体"/>
          <w:color w:val="000000"/>
          <w:sz w:val="28"/>
          <w:szCs w:val="28"/>
        </w:rPr>
        <w:t>，结束循环。</w:t>
      </w:r>
    </w:p>
    <w:p>
      <w:pPr>
        <w:numPr>
          <w:ilvl w:val="0"/>
          <w:numId w:val="4"/>
        </w:numPr>
        <w:snapToGrid w:val="0"/>
        <w:spacing w:before="0" w:after="0" w:line="240" w:lineRule="auto"/>
        <w:ind w:left="420" w:hanging="420"/>
        <w:jc w:val="both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宋体" w:hAnsi="宋体" w:eastAsia="宋体"/>
          <w:color w:val="000000"/>
          <w:sz w:val="28"/>
          <w:szCs w:val="28"/>
        </w:rPr>
        <w:t>运行程序即可看到输入表的解析结果，与</w:t>
      </w:r>
      <w:r>
        <w:rPr>
          <w:rFonts w:ascii="Calibri" w:hAnsi="Calibri" w:eastAsia="Calibri"/>
          <w:color w:val="000000"/>
          <w:sz w:val="28"/>
          <w:szCs w:val="28"/>
        </w:rPr>
        <w:t>LordPE</w:t>
      </w:r>
      <w:r>
        <w:rPr>
          <w:rFonts w:ascii="宋体" w:hAnsi="宋体" w:eastAsia="宋体"/>
          <w:color w:val="000000"/>
          <w:sz w:val="28"/>
          <w:szCs w:val="28"/>
        </w:rPr>
        <w:t>的解析结果是否一致，输出参考与验证截图示例如下：</w:t>
      </w:r>
    </w:p>
    <w:p>
      <w:pPr>
        <w:snapToGrid w:val="0"/>
        <w:spacing w:before="0" w:after="0" w:line="240" w:lineRule="auto"/>
        <w:ind w:firstLine="420"/>
        <w:jc w:val="center"/>
        <w:rPr>
          <w:rFonts w:ascii="宋体" w:hAnsi="宋体" w:eastAsia="宋体"/>
          <w:color w:val="000000"/>
          <w:sz w:val="28"/>
          <w:szCs w:val="28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1782445" cy="800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8744" t="34962" r="27426" b="27813"/>
                    <a:stretch>
                      <a:fillRect/>
                    </a:stretch>
                  </pic:blipFill>
                  <pic:spPr>
                    <a:xfrm>
                      <a:off x="0" y="0"/>
                      <a:ext cx="1782642" cy="8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完成以下函数使程序运行成功，并给出结果截图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Is_valid_pe:检查文件合法性并读取数据，主要检查MZ标志和PE标志来校验合法性，随后读取数据目录表到self.data_dirs，读取节表头到self.sec_hdrs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parse_import_table：输入表结构解析。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rva_to_offset：RVA转偏移地址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parse_iid_int：解析每个IID对应的IMAGE_THUNK_DATA类型的INT数组</w:t>
      </w:r>
    </w:p>
    <w:p>
      <w:pPr>
        <w:snapToGrid w:val="0"/>
        <w:spacing w:before="0" w:after="0" w:line="240" w:lineRule="auto"/>
        <w:jc w:val="left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参考代码：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 -*-coding:utf-8-*-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import sys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import struct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class PeParser: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__init__(self,file_path):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self.MZSIG = b'MZ'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self.PESIG = b'PE\0\0'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self.path = file_path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#将十六进制数据转换为小端格式的数值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get_dword(self, data):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return struct.unpack('&lt;L', data)[0]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#提取ASCII字符串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get_string(self, ptr):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beg = ptr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while ptr &lt; len(self.data) and self.data[ptr] != 0: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ptr += 1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return self.data[beg:ptr]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</w:p>
    <w:p>
      <w:pPr>
        <w:snapToGrid w:val="0"/>
        <w:spacing w:before="0" w:after="0" w:line="240" w:lineRule="auto"/>
        <w:ind w:firstLineChars="200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def parse(self):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self.read_data()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if not self.is_valid_pe():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print("[Error] Invalid PE file")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self.parse_import_table()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#读取文件数据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def read_data(self):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fd = open(self.path, "rb")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self.data = fd.read()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fd.close()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#检查文件合法性并读取数据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is_valid_pe(self)：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#RVA转偏移地址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rva_to_offset(self,rva):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2"/>
          <w:szCs w:val="22"/>
        </w:rPr>
      </w:pPr>
      <w:r>
        <w:rPr>
          <w:rFonts w:ascii="宋体" w:hAnsi="宋体" w:eastAsia="宋体"/>
          <w:color w:val="FF0000"/>
          <w:kern w:val="0"/>
          <w:sz w:val="18"/>
          <w:szCs w:val="18"/>
        </w:rPr>
        <w:t>#</w:t>
      </w:r>
      <w:r>
        <w:rPr>
          <w:rFonts w:ascii="宋体" w:hAnsi="宋体" w:eastAsia="宋体"/>
          <w:color w:val="FF0000"/>
          <w:kern w:val="0"/>
          <w:sz w:val="22"/>
          <w:szCs w:val="22"/>
        </w:rPr>
        <w:t>输入表结构解析</w:t>
      </w:r>
    </w:p>
    <w:p>
      <w:pPr>
        <w:snapToGrid w:val="0"/>
        <w:spacing w:before="0" w:after="0" w:line="240" w:lineRule="auto"/>
        <w:ind w:firstLineChars="200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def parse_import_table(self):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>#</w:t>
      </w: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解析每个IID对应的IMAGE_THUNK_DATA类型的INT数组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FF0000"/>
          <w:kern w:val="0"/>
          <w:sz w:val="21"/>
          <w:szCs w:val="21"/>
        </w:rPr>
      </w:pPr>
      <w:r>
        <w:rPr>
          <w:rFonts w:ascii="宋体" w:hAnsi="宋体" w:eastAsia="宋体"/>
          <w:color w:val="FF0000"/>
          <w:kern w:val="0"/>
          <w:sz w:val="21"/>
          <w:szCs w:val="21"/>
        </w:rPr>
        <w:tab/>
      </w:r>
      <w:r>
        <w:rPr>
          <w:rFonts w:ascii="宋体" w:hAnsi="宋体" w:eastAsia="宋体"/>
          <w:color w:val="FF0000"/>
          <w:kern w:val="0"/>
          <w:sz w:val="21"/>
          <w:szCs w:val="21"/>
        </w:rPr>
        <w:t>def parse_iid_int(self,ptr):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>if __name__ == "__main__":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if len(sys.argv) == 2: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 = PeParser(sys.argv[1])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1"/>
          <w:szCs w:val="21"/>
        </w:rPr>
      </w:pP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ab/>
      </w:r>
      <w:r>
        <w:rPr>
          <w:rFonts w:ascii="宋体" w:hAnsi="宋体" w:eastAsia="宋体"/>
          <w:color w:val="000000"/>
          <w:kern w:val="0"/>
          <w:sz w:val="21"/>
          <w:szCs w:val="21"/>
        </w:rPr>
        <w:t>p.parse()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实验代码：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kern w:val="0"/>
          <w:sz w:val="28"/>
          <w:szCs w:val="28"/>
        </w:rPr>
      </w:pPr>
      <w:r>
        <w:rPr>
          <w:rFonts w:ascii="宋体" w:hAnsi="宋体" w:eastAsia="宋体"/>
          <w:color w:val="000000"/>
          <w:kern w:val="0"/>
          <w:sz w:val="28"/>
          <w:szCs w:val="28"/>
        </w:rPr>
        <w:t>结果截图：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宋体" w:hAnsi="宋体" w:eastAsia="宋体"/>
        <w:bCs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chineseCountingThousand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default" w:ascii="宋体" w:hAnsi="宋体" w:eastAsia="宋体"/>
        <w:bCs/>
        <w:color w:val="000000" w:themeColor="text1"/>
        <w:sz w:val="28"/>
        <w:szCs w:val="28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BA71AA3"/>
    <w:rsid w:val="1C2C4424"/>
    <w:rsid w:val="1CD54CE6"/>
    <w:rsid w:val="1DEC38DC"/>
    <w:rsid w:val="26E0285A"/>
    <w:rsid w:val="30456175"/>
    <w:rsid w:val="36772279"/>
    <w:rsid w:val="434067C1"/>
    <w:rsid w:val="43ED3857"/>
    <w:rsid w:val="568D20C3"/>
    <w:rsid w:val="59244011"/>
    <w:rsid w:val="5CA72C27"/>
    <w:rsid w:val="6EAF13B0"/>
    <w:rsid w:val="71061E72"/>
    <w:rsid w:val="72534D2F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11</TotalTime>
  <ScaleCrop>false</ScaleCrop>
  <LinksUpToDate>false</LinksUpToDate>
  <CharactersWithSpaces>123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L.</cp:lastModifiedBy>
  <dcterms:modified xsi:type="dcterms:W3CDTF">2021-10-29T15:13:00Z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16AC19717D0B4980B393AACEAA70DB60</vt:lpwstr>
  </property>
</Properties>
</file>